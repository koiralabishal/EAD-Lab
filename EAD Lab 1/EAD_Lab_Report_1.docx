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6A" w:rsidRDefault="00AD515F">
      <w:pPr>
        <w:jc w:val="center"/>
      </w:pPr>
      <w:r>
        <w:rPr>
          <w:noProof/>
        </w:rPr>
        <w:drawing>
          <wp:inline distT="0" distB="0" distL="0" distR="0">
            <wp:extent cx="1828800" cy="1878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01 1252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6A" w:rsidRDefault="00AD515F">
      <w:pPr>
        <w:jc w:val="center"/>
      </w:pPr>
      <w:r>
        <w:rPr>
          <w:b/>
          <w:sz w:val="32"/>
        </w:rPr>
        <w:t>Gandaki College of Engineering and Science</w:t>
      </w:r>
    </w:p>
    <w:p w:rsidR="0001356A" w:rsidRDefault="00AD515F">
      <w:pPr>
        <w:jc w:val="center"/>
      </w:pPr>
      <w:r>
        <w:rPr>
          <w:b/>
          <w:sz w:val="28"/>
        </w:rPr>
        <w:t>Enterprise Application Development</w:t>
      </w:r>
    </w:p>
    <w:p w:rsidR="0001356A" w:rsidRDefault="00AD515F">
      <w:pPr>
        <w:jc w:val="center"/>
      </w:pPr>
      <w:r>
        <w:rPr>
          <w:i/>
          <w:sz w:val="24"/>
        </w:rPr>
        <w:t>Lab Report: Git and GitHub Demonstration</w:t>
      </w:r>
    </w:p>
    <w:p w:rsidR="0001356A" w:rsidRDefault="00AD515F">
      <w:pPr>
        <w:jc w:val="center"/>
      </w:pPr>
      <w:r>
        <w:t>Lab: 01</w:t>
      </w:r>
    </w:p>
    <w:p w:rsidR="0001356A" w:rsidRDefault="0001356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01356A" w:rsidTr="00AD515F">
        <w:trPr>
          <w:trHeight w:val="1259"/>
          <w:jc w:val="center"/>
        </w:trPr>
        <w:tc>
          <w:tcPr>
            <w:tcW w:w="432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Submitted By:</w:t>
            </w:r>
          </w:p>
          <w:p w:rsidR="0001356A" w:rsidRDefault="00AD515F">
            <w:pPr>
              <w:jc w:val="center"/>
            </w:pPr>
            <w:r>
              <w:t>Bishal Koirala</w:t>
            </w:r>
            <w:r>
              <w:br/>
              <w:t>Roll No: 15</w:t>
            </w:r>
          </w:p>
        </w:tc>
        <w:tc>
          <w:tcPr>
            <w:tcW w:w="432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Submitted To:</w:t>
            </w:r>
          </w:p>
          <w:p w:rsidR="0001356A" w:rsidRDefault="00AD515F">
            <w:pPr>
              <w:jc w:val="center"/>
            </w:pPr>
            <w:r>
              <w:t>Er. Prativa Nyaupane</w:t>
            </w:r>
            <w:r>
              <w:br/>
              <w:t xml:space="preserve">Lecturer, Gandaki College of Engineering and </w:t>
            </w:r>
            <w:r>
              <w:t>Science</w:t>
            </w:r>
          </w:p>
        </w:tc>
      </w:tr>
      <w:tr w:rsidR="0001356A" w:rsidTr="00AD515F">
        <w:trPr>
          <w:trHeight w:val="1385"/>
          <w:jc w:val="center"/>
        </w:trPr>
        <w:tc>
          <w:tcPr>
            <w:tcW w:w="8640" w:type="dxa"/>
            <w:gridSpan w:val="2"/>
          </w:tcPr>
          <w:p w:rsidR="0001356A" w:rsidRDefault="0001356A"/>
          <w:p w:rsidR="0001356A" w:rsidRDefault="00AD515F">
            <w:pPr>
              <w:jc w:val="center"/>
            </w:pPr>
            <w:r>
              <w:rPr>
                <w:b/>
              </w:rPr>
              <w:t xml:space="preserve">GitHub Profile Name: </w:t>
            </w:r>
            <w:r>
              <w:t>koiralabishal</w:t>
            </w:r>
            <w:r>
              <w:br/>
            </w:r>
            <w:r>
              <w:rPr>
                <w:b/>
              </w:rPr>
              <w:t xml:space="preserve">GitHub Repository Name: </w:t>
            </w:r>
            <w:r>
              <w:t>EAD-Lab</w:t>
            </w:r>
            <w:r>
              <w:br/>
            </w:r>
            <w:r>
              <w:rPr>
                <w:b/>
              </w:rPr>
              <w:t xml:space="preserve">Repository Link: </w:t>
            </w:r>
            <w:r>
              <w:t>https://github.com/koiralabishal/EAD-Lab</w:t>
            </w:r>
          </w:p>
        </w:tc>
        <w:bookmarkStart w:id="0" w:name="_GoBack"/>
        <w:bookmarkEnd w:id="0"/>
      </w:tr>
    </w:tbl>
    <w:p w:rsidR="0001356A" w:rsidRDefault="00AD515F">
      <w:r>
        <w:br w:type="page"/>
      </w:r>
    </w:p>
    <w:p w:rsidR="0001356A" w:rsidRDefault="00AD515F">
      <w:pPr>
        <w:pStyle w:val="Heading1"/>
      </w:pPr>
      <w:r>
        <w:lastRenderedPageBreak/>
        <w:t>Objectives</w:t>
      </w:r>
    </w:p>
    <w:p w:rsidR="0001356A" w:rsidRDefault="00AD515F">
      <w:r>
        <w:rPr>
          <w:b/>
        </w:rPr>
        <w:t>1. Version Control Understanding</w:t>
      </w:r>
    </w:p>
    <w:p w:rsidR="0001356A" w:rsidRDefault="00AD515F">
      <w:pPr>
        <w:pStyle w:val="ListBullet"/>
      </w:pPr>
      <w:r>
        <w:t>Master the fundamental concepts of Git version control system</w:t>
      </w:r>
    </w:p>
    <w:p w:rsidR="0001356A" w:rsidRDefault="00AD515F">
      <w:pPr>
        <w:pStyle w:val="ListBullet"/>
      </w:pPr>
      <w:r>
        <w:t xml:space="preserve">Understand </w:t>
      </w:r>
      <w:r>
        <w:t>distributed version control principles</w:t>
      </w:r>
    </w:p>
    <w:p w:rsidR="0001356A" w:rsidRDefault="00AD515F">
      <w:pPr>
        <w:pStyle w:val="ListBullet"/>
      </w:pPr>
      <w:r>
        <w:t>Learn repository management and initialization</w:t>
      </w:r>
    </w:p>
    <w:p w:rsidR="0001356A" w:rsidRDefault="00AD515F">
      <w:r>
        <w:rPr>
          <w:b/>
        </w:rPr>
        <w:t>2. Branch Management</w:t>
      </w:r>
    </w:p>
    <w:p w:rsidR="0001356A" w:rsidRDefault="00AD515F">
      <w:pPr>
        <w:pStyle w:val="ListBullet"/>
      </w:pPr>
      <w:r>
        <w:t>Create and manage multiple branches effectively</w:t>
      </w:r>
    </w:p>
    <w:p w:rsidR="0001356A" w:rsidRDefault="00AD515F">
      <w:pPr>
        <w:pStyle w:val="ListBullet"/>
      </w:pPr>
      <w:r>
        <w:t>Implement proper branching strategies</w:t>
      </w:r>
    </w:p>
    <w:p w:rsidR="0001356A" w:rsidRDefault="00AD515F">
      <w:pPr>
        <w:pStyle w:val="ListBullet"/>
      </w:pPr>
      <w:r>
        <w:t>Handle branch synchronization with remote repository</w:t>
      </w:r>
    </w:p>
    <w:p w:rsidR="0001356A" w:rsidRDefault="00AD515F">
      <w:r>
        <w:rPr>
          <w:b/>
        </w:rPr>
        <w:t>3. Collabo</w:t>
      </w:r>
      <w:r>
        <w:rPr>
          <w:b/>
        </w:rPr>
        <w:t>ration Skills</w:t>
      </w:r>
    </w:p>
    <w:p w:rsidR="0001356A" w:rsidRDefault="00AD515F">
      <w:pPr>
        <w:pStyle w:val="ListBullet"/>
      </w:pPr>
      <w:r>
        <w:t>Master pull request workflow</w:t>
      </w:r>
    </w:p>
    <w:p w:rsidR="0001356A" w:rsidRDefault="00AD515F">
      <w:pPr>
        <w:pStyle w:val="ListBullet"/>
      </w:pPr>
      <w:r>
        <w:t>Practice code review processes</w:t>
      </w:r>
    </w:p>
    <w:p w:rsidR="0001356A" w:rsidRDefault="00AD515F">
      <w:pPr>
        <w:pStyle w:val="ListBullet"/>
      </w:pPr>
      <w:r>
        <w:t>Learn team collaboration techniques</w:t>
      </w:r>
    </w:p>
    <w:p w:rsidR="0001356A" w:rsidRDefault="00AD515F">
      <w:pPr>
        <w:pStyle w:val="Heading1"/>
      </w:pPr>
      <w:r>
        <w:t>Theory</w:t>
      </w:r>
    </w:p>
    <w:p w:rsidR="0001356A" w:rsidRDefault="00AD515F">
      <w:r>
        <w:rPr>
          <w:b/>
        </w:rPr>
        <w:t>1. Git Version Control System</w:t>
      </w:r>
    </w:p>
    <w:p w:rsidR="0001356A" w:rsidRDefault="00AD515F">
      <w:pPr>
        <w:pStyle w:val="ListBullet"/>
      </w:pPr>
      <w:r>
        <w:t>Distributed version control system for tracking changes</w:t>
      </w:r>
    </w:p>
    <w:p w:rsidR="0001356A" w:rsidRDefault="00AD515F">
      <w:pPr>
        <w:pStyle w:val="ListBullet"/>
      </w:pPr>
      <w:r>
        <w:t>Enables multiple developers to work simultaneously</w:t>
      </w:r>
    </w:p>
    <w:p w:rsidR="0001356A" w:rsidRDefault="00AD515F">
      <w:pPr>
        <w:pStyle w:val="ListBullet"/>
      </w:pPr>
      <w:r>
        <w:t>Ma</w:t>
      </w:r>
      <w:r>
        <w:t>intains complete history of source code changes</w:t>
      </w:r>
    </w:p>
    <w:p w:rsidR="0001356A" w:rsidRDefault="00AD515F">
      <w:r>
        <w:rPr>
          <w:b/>
        </w:rPr>
        <w:t>2. Git Repository Structure</w:t>
      </w:r>
    </w:p>
    <w:p w:rsidR="0001356A" w:rsidRDefault="00AD515F">
      <w:pPr>
        <w:pStyle w:val="ListBullet"/>
      </w:pPr>
      <w:r>
        <w:t>Working Directory: Where files are edited</w:t>
      </w:r>
    </w:p>
    <w:p w:rsidR="0001356A" w:rsidRDefault="00AD515F">
      <w:pPr>
        <w:pStyle w:val="ListBullet"/>
      </w:pPr>
      <w:r>
        <w:t>Staging Area: Preparation for commits</w:t>
      </w:r>
    </w:p>
    <w:p w:rsidR="0001356A" w:rsidRDefault="00AD515F">
      <w:pPr>
        <w:pStyle w:val="ListBullet"/>
      </w:pPr>
      <w:r>
        <w:t>Local Repository: Stores commit history</w:t>
      </w:r>
    </w:p>
    <w:p w:rsidR="0001356A" w:rsidRDefault="00AD515F">
      <w:pPr>
        <w:pStyle w:val="ListBullet"/>
      </w:pPr>
      <w:r>
        <w:t>Remote Repository: Centralized storage on GitHub</w:t>
      </w:r>
    </w:p>
    <w:p w:rsidR="0001356A" w:rsidRDefault="00AD515F">
      <w:r>
        <w:rPr>
          <w:b/>
        </w:rPr>
        <w:t>3. Branchin</w:t>
      </w:r>
      <w:r>
        <w:rPr>
          <w:b/>
        </w:rPr>
        <w:t>g and Merging</w:t>
      </w:r>
    </w:p>
    <w:p w:rsidR="0001356A" w:rsidRDefault="00AD515F">
      <w:pPr>
        <w:pStyle w:val="ListBullet"/>
      </w:pPr>
      <w:r>
        <w:t>Branches allow parallel development</w:t>
      </w:r>
    </w:p>
    <w:p w:rsidR="0001356A" w:rsidRDefault="00AD515F">
      <w:pPr>
        <w:pStyle w:val="ListBullet"/>
      </w:pPr>
      <w:r>
        <w:t>Feature branches isolate new development</w:t>
      </w:r>
    </w:p>
    <w:p w:rsidR="0001356A" w:rsidRDefault="00AD515F">
      <w:pPr>
        <w:pStyle w:val="ListBullet"/>
      </w:pPr>
      <w:r>
        <w:t>Merging combines changes from different branches</w:t>
      </w:r>
    </w:p>
    <w:p w:rsidR="0001356A" w:rsidRDefault="00AD515F">
      <w:pPr>
        <w:pStyle w:val="ListBullet"/>
      </w:pPr>
      <w:r>
        <w:t>Pull requests facilitate code review</w:t>
      </w:r>
    </w:p>
    <w:p w:rsidR="0001356A" w:rsidRDefault="00AD515F">
      <w:pPr>
        <w:pStyle w:val="Heading1"/>
      </w:pPr>
      <w:r>
        <w:t>Implementation Process</w:t>
      </w:r>
    </w:p>
    <w:p w:rsidR="0001356A" w:rsidRDefault="00AD515F">
      <w:r>
        <w:t>Step-by-step guide through the Git workflow implementati</w:t>
      </w:r>
      <w:r>
        <w:t>on with detailed commands and explanations.</w:t>
      </w:r>
    </w:p>
    <w:p w:rsidR="0001356A" w:rsidRDefault="00AD515F">
      <w:pPr>
        <w:pStyle w:val="Heading2"/>
      </w:pPr>
      <w:r>
        <w:t>Step 1: Project Setup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mkdir EAD-Lab-01</w:t>
      </w:r>
    </w:p>
    <w:p w:rsidR="0001356A" w:rsidRDefault="00AD515F">
      <w:r>
        <w:rPr>
          <w:color w:val="93C5FD"/>
        </w:rPr>
        <w:lastRenderedPageBreak/>
        <w:t xml:space="preserve">$ </w:t>
      </w:r>
      <w:r>
        <w:rPr>
          <w:rFonts w:ascii="Consolas" w:hAnsi="Consolas"/>
        </w:rPr>
        <w:t>cd EAD-Lab-01</w:t>
      </w:r>
    </w:p>
    <w:p w:rsidR="0001356A" w:rsidRDefault="00AD515F">
      <w:pPr>
        <w:pStyle w:val="Heading2"/>
      </w:pPr>
      <w:r>
        <w:t>Step 2: Git Repository Setup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init</w:t>
      </w:r>
    </w:p>
    <w:p w:rsidR="0001356A" w:rsidRDefault="00AD515F">
      <w:r>
        <w:rPr>
          <w:rFonts w:ascii="Consolas" w:hAnsi="Consolas"/>
        </w:rPr>
        <w:t>Initialized empty Git repository in D:/EAD Lab/EAD Lab 1/.git/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Step 3: Remote Repository Integration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 xml:space="preserve">git remote </w:t>
      </w:r>
      <w:r>
        <w:rPr>
          <w:rFonts w:ascii="Consolas" w:hAnsi="Consolas"/>
        </w:rPr>
        <w:t>add EAD https://github.com/koiralabishal/EAD-Lab.git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remote -v</w:t>
      </w:r>
    </w:p>
    <w:p w:rsidR="0001356A" w:rsidRDefault="00AD515F">
      <w:r>
        <w:rPr>
          <w:rFonts w:ascii="Consolas" w:hAnsi="Consolas"/>
        </w:rPr>
        <w:t>EAD     https://github.com/koiralabishal/EAD-Lab.git (fetch)</w:t>
      </w:r>
      <w:r>
        <w:rPr>
          <w:rFonts w:ascii="Consolas" w:hAnsi="Consolas"/>
        </w:rPr>
        <w:br/>
        <w:t>EAD     https://github.com/koiralabishal/EAD-Lab.git (push)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Step 4: Branch Management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branch -a</w:t>
      </w:r>
    </w:p>
    <w:p w:rsidR="0001356A" w:rsidRDefault="00AD515F">
      <w:r>
        <w:rPr>
          <w:rFonts w:ascii="Consolas" w:hAnsi="Consolas"/>
        </w:rPr>
        <w:t xml:space="preserve">  bugfid</w:t>
      </w:r>
      <w:r>
        <w:rPr>
          <w:rFonts w:ascii="Consolas" w:hAnsi="Consolas"/>
        </w:rPr>
        <w:br/>
        <w:t>* main</w:t>
      </w:r>
      <w:r>
        <w:rPr>
          <w:rFonts w:ascii="Consolas" w:hAnsi="Consolas"/>
        </w:rPr>
        <w:br/>
        <w:t xml:space="preserve">  remot</w:t>
      </w:r>
      <w:r>
        <w:rPr>
          <w:rFonts w:ascii="Consolas" w:hAnsi="Consolas"/>
        </w:rPr>
        <w:t>es/EAD/bugfid</w:t>
      </w:r>
      <w:r>
        <w:rPr>
          <w:rFonts w:ascii="Consolas" w:hAnsi="Consolas"/>
        </w:rPr>
        <w:br/>
        <w:t xml:space="preserve">  remotes/EAD/develop</w:t>
      </w:r>
      <w:r>
        <w:rPr>
          <w:rFonts w:ascii="Consolas" w:hAnsi="Consolas"/>
        </w:rPr>
        <w:br/>
        <w:t xml:space="preserve">  remotes/EAD/feature</w:t>
      </w:r>
      <w:r>
        <w:rPr>
          <w:rFonts w:ascii="Consolas" w:hAnsi="Consolas"/>
        </w:rPr>
        <w:br/>
        <w:t xml:space="preserve">  remotes/EAD/main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Step 5: Feature Development and Pull Request</w:t>
      </w:r>
    </w:p>
    <w:p w:rsidR="0001356A" w:rsidRDefault="00AD515F">
      <w:pPr>
        <w:pStyle w:val="Heading3"/>
      </w:pPr>
      <w:r>
        <w:t>1. Feature Branch Work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checkout feature</w:t>
      </w:r>
    </w:p>
    <w:p w:rsidR="0001356A" w:rsidRDefault="00AD515F">
      <w:r>
        <w:rPr>
          <w:rFonts w:ascii="Consolas" w:hAnsi="Consolas"/>
        </w:rPr>
        <w:t>Switched to branch 'feature'</w:t>
      </w:r>
      <w:r>
        <w:rPr>
          <w:rFonts w:ascii="Consolas" w:hAnsi="Consolas"/>
        </w:rPr>
        <w:br/>
        <w:t>Your branch is up to date with 'EAD/feature'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2. Make Chan</w:t>
      </w:r>
      <w:r>
        <w:t>ges and Commit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add index.html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commit -m "feat: Add modified EAD Lab 1"</w:t>
      </w:r>
    </w:p>
    <w:p w:rsidR="0001356A" w:rsidRDefault="00AD515F">
      <w:r>
        <w:rPr>
          <w:rFonts w:ascii="Consolas" w:hAnsi="Consolas"/>
        </w:rPr>
        <w:t>[feature 646eaee] Add modified EAD Lab 1</w:t>
      </w:r>
      <w:r>
        <w:rPr>
          <w:rFonts w:ascii="Consolas" w:hAnsi="Consolas"/>
        </w:rPr>
        <w:br/>
        <w:t>1 file changed, 150 insertions(+), 0 deletions(-)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3. Push Feature Branch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push EAD feature</w:t>
      </w:r>
    </w:p>
    <w:p w:rsidR="0001356A" w:rsidRDefault="00AD515F">
      <w:r>
        <w:rPr>
          <w:rFonts w:ascii="Consolas" w:hAnsi="Consolas"/>
        </w:rPr>
        <w:lastRenderedPageBreak/>
        <w:t>To https://github.com/koiralabishal</w:t>
      </w:r>
      <w:r>
        <w:rPr>
          <w:rFonts w:ascii="Consolas" w:hAnsi="Consolas"/>
        </w:rPr>
        <w:t>/EAD-Lab.git</w:t>
      </w:r>
      <w:r>
        <w:rPr>
          <w:rFonts w:ascii="Consolas" w:hAnsi="Consolas"/>
        </w:rPr>
        <w:br/>
        <w:t xml:space="preserve">   0829ef0..646eaee  feature -&gt; feature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4. Create Pull Request (Feature to Develop)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gh pr create --base develop --head feature --title "Add EAD Lab 1 Modified" --body "Added lab report with implementation details"</w:t>
      </w:r>
    </w:p>
    <w:p w:rsidR="0001356A" w:rsidRDefault="00AD515F">
      <w:r>
        <w:rPr>
          <w:rFonts w:ascii="Consolas" w:hAnsi="Consolas"/>
        </w:rPr>
        <w:t xml:space="preserve">Creating pull request for </w:t>
      </w:r>
      <w:r>
        <w:rPr>
          <w:rFonts w:ascii="Consolas" w:hAnsi="Consolas"/>
        </w:rPr>
        <w:t>feature into develop in koiralabishal/EAD-Lab</w:t>
      </w:r>
      <w:r>
        <w:rPr>
          <w:rFonts w:ascii="Consolas" w:hAnsi="Consolas"/>
        </w:rPr>
        <w:br/>
        <w:t>https://github.com/koiralabishal/EAD-Lab/pull/1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Step 6: Merge Process</w:t>
      </w:r>
    </w:p>
    <w:p w:rsidR="0001356A" w:rsidRDefault="00AD515F">
      <w:pPr>
        <w:pStyle w:val="Heading3"/>
      </w:pPr>
      <w:r>
        <w:t>1. Merge Feature into Develop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checkout develop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pull EAD develop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merge feature --no-ff</w:t>
      </w:r>
    </w:p>
    <w:p w:rsidR="0001356A" w:rsidRDefault="00AD515F">
      <w:r>
        <w:rPr>
          <w:rFonts w:ascii="Consolas" w:hAnsi="Consolas"/>
        </w:rPr>
        <w:t>Switched to branch 'develop'</w:t>
      </w:r>
      <w:r>
        <w:rPr>
          <w:rFonts w:ascii="Consolas" w:hAnsi="Consolas"/>
        </w:rPr>
        <w:br/>
      </w:r>
      <w:r>
        <w:rPr>
          <w:rFonts w:ascii="Consolas" w:hAnsi="Consolas"/>
        </w:rPr>
        <w:t>Already up to date.</w:t>
      </w:r>
      <w:r>
        <w:rPr>
          <w:rFonts w:ascii="Consolas" w:hAnsi="Consolas"/>
        </w:rPr>
        <w:br/>
        <w:t>Merge made by the 'recursive' strategy.</w:t>
      </w:r>
      <w:r>
        <w:rPr>
          <w:rFonts w:ascii="Consolas" w:hAnsi="Consolas"/>
        </w:rPr>
        <w:br/>
        <w:t>index.html | 150 ++++++++++++++++++</w:t>
      </w:r>
      <w:r>
        <w:rPr>
          <w:rFonts w:ascii="Consolas" w:hAnsi="Consolas"/>
        </w:rPr>
        <w:br/>
        <w:t>1 file changed, 150 insertions(+)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2. Push Develop Branch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push EAD develop</w:t>
      </w:r>
    </w:p>
    <w:p w:rsidR="0001356A" w:rsidRDefault="00AD515F">
      <w:r>
        <w:rPr>
          <w:rFonts w:ascii="Consolas" w:hAnsi="Consolas"/>
        </w:rPr>
        <w:t>To https://github.com/koiralabishal/EAD-Lab.git</w:t>
      </w:r>
      <w:r>
        <w:rPr>
          <w:rFonts w:ascii="Consolas" w:hAnsi="Consolas"/>
        </w:rPr>
        <w:br/>
        <w:t xml:space="preserve">   646eaee..d580c75  develop -&gt;</w:t>
      </w:r>
      <w:r>
        <w:rPr>
          <w:rFonts w:ascii="Consolas" w:hAnsi="Consolas"/>
        </w:rPr>
        <w:t xml:space="preserve"> develop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3. Create Pull Request (Develop to Main)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gh pr create --base main --head develop --title "Merge Develop into Main" --body "Merging completed feature work into main branch"</w:t>
      </w:r>
    </w:p>
    <w:p w:rsidR="0001356A" w:rsidRDefault="00AD515F">
      <w:r>
        <w:rPr>
          <w:rFonts w:ascii="Consolas" w:hAnsi="Consolas"/>
        </w:rPr>
        <w:t>Creating pull request for develop into main in koiralabishal/EAD-Lab</w:t>
      </w:r>
      <w:r>
        <w:rPr>
          <w:rFonts w:ascii="Consolas" w:hAnsi="Consolas"/>
        </w:rPr>
        <w:br/>
        <w:t>htt</w:t>
      </w:r>
      <w:r>
        <w:rPr>
          <w:rFonts w:ascii="Consolas" w:hAnsi="Consolas"/>
        </w:rPr>
        <w:t>ps://github.com/koiralabishal/EAD-Lab/pull/2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4. Merge into Main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checkout main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pull EAD main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merge develop --no-ff</w:t>
      </w:r>
    </w:p>
    <w:p w:rsidR="0001356A" w:rsidRDefault="00AD515F">
      <w:r>
        <w:rPr>
          <w:color w:val="93C5FD"/>
        </w:rPr>
        <w:lastRenderedPageBreak/>
        <w:t xml:space="preserve">$ </w:t>
      </w:r>
      <w:r>
        <w:rPr>
          <w:rFonts w:ascii="Consolas" w:hAnsi="Consolas"/>
        </w:rPr>
        <w:t>git push EAD main</w:t>
      </w:r>
    </w:p>
    <w:p w:rsidR="0001356A" w:rsidRDefault="00AD515F">
      <w:r>
        <w:rPr>
          <w:rFonts w:ascii="Consolas" w:hAnsi="Consolas"/>
        </w:rPr>
        <w:t>Switched to branch 'main'</w:t>
      </w:r>
      <w:r>
        <w:rPr>
          <w:rFonts w:ascii="Consolas" w:hAnsi="Consolas"/>
        </w:rPr>
        <w:br/>
        <w:t>Already up to date.</w:t>
      </w:r>
      <w:r>
        <w:rPr>
          <w:rFonts w:ascii="Consolas" w:hAnsi="Consolas"/>
        </w:rPr>
        <w:br/>
        <w:t>Merge made by the 'recursive' strategy.</w:t>
      </w:r>
      <w:r>
        <w:rPr>
          <w:rFonts w:ascii="Consolas" w:hAnsi="Consolas"/>
        </w:rPr>
        <w:br/>
        <w:t xml:space="preserve">To </w:t>
      </w:r>
      <w:r>
        <w:rPr>
          <w:rFonts w:ascii="Consolas" w:hAnsi="Consolas"/>
        </w:rPr>
        <w:t>https://github.com/koiralabishal/EAD-Lab.git</w:t>
      </w:r>
      <w:r>
        <w:rPr>
          <w:rFonts w:ascii="Consolas" w:hAnsi="Consolas"/>
        </w:rPr>
        <w:br/>
        <w:t xml:space="preserve">   d580c75..e892f41  main -&gt; main</w:t>
      </w:r>
      <w:r>
        <w:rPr>
          <w:rFonts w:ascii="Consolas" w:hAnsi="Consolas"/>
        </w:rPr>
        <w:br/>
      </w:r>
    </w:p>
    <w:p w:rsidR="0001356A" w:rsidRDefault="00AD515F">
      <w:pPr>
        <w:pStyle w:val="Heading3"/>
      </w:pPr>
      <w:r>
        <w:t>5. Clean Up Feature Branch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branch -d feature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push EAD --delete feature</w:t>
      </w:r>
    </w:p>
    <w:p w:rsidR="0001356A" w:rsidRDefault="00AD515F">
      <w:r>
        <w:rPr>
          <w:rFonts w:ascii="Consolas" w:hAnsi="Consolas"/>
        </w:rPr>
        <w:t>Deleted branch feature (was 646eaee).</w:t>
      </w:r>
      <w:r>
        <w:rPr>
          <w:rFonts w:ascii="Consolas" w:hAnsi="Consolas"/>
        </w:rPr>
        <w:br/>
        <w:t>To https://github.com/koiralabishal/EAD-Lab.git</w:t>
      </w:r>
      <w:r>
        <w:rPr>
          <w:rFonts w:ascii="Consolas" w:hAnsi="Consolas"/>
        </w:rPr>
        <w:br/>
        <w:t xml:space="preserve"> - [del</w:t>
      </w:r>
      <w:r>
        <w:rPr>
          <w:rFonts w:ascii="Consolas" w:hAnsi="Consolas"/>
        </w:rPr>
        <w:t>eted]         feature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Step 7: Final Verification</w:t>
      </w:r>
    </w:p>
    <w:p w:rsidR="0001356A" w:rsidRDefault="00AD515F">
      <w:r>
        <w:rPr>
          <w:color w:val="93C5FD"/>
        </w:rPr>
        <w:t xml:space="preserve">$ </w:t>
      </w:r>
      <w:r>
        <w:rPr>
          <w:rFonts w:ascii="Consolas" w:hAnsi="Consolas"/>
        </w:rPr>
        <w:t>git status</w:t>
      </w:r>
    </w:p>
    <w:p w:rsidR="0001356A" w:rsidRDefault="00AD515F">
      <w:r>
        <w:rPr>
          <w:rFonts w:ascii="Consolas" w:hAnsi="Consolas"/>
        </w:rPr>
        <w:t>On branch main</w:t>
      </w:r>
      <w:r>
        <w:rPr>
          <w:rFonts w:ascii="Consolas" w:hAnsi="Consolas"/>
        </w:rPr>
        <w:br/>
        <w:t>Your branch is up to date with 'EAD/main'</w:t>
      </w:r>
      <w:r>
        <w:rPr>
          <w:rFonts w:ascii="Consolas" w:hAnsi="Consolas"/>
        </w:rPr>
        <w:br/>
        <w:t>nothing to commit, working tree clean</w:t>
      </w:r>
      <w:r>
        <w:rPr>
          <w:rFonts w:ascii="Consolas" w:hAnsi="Consolas"/>
        </w:rPr>
        <w:br/>
      </w:r>
    </w:p>
    <w:p w:rsidR="0001356A" w:rsidRDefault="00AD515F">
      <w:pPr>
        <w:pStyle w:val="Heading2"/>
      </w:pPr>
      <w:r>
        <w:t>Implementation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1356A">
        <w:tc>
          <w:tcPr>
            <w:tcW w:w="234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Total Steps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Branches Created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Git Commands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rPr>
                <w:b/>
              </w:rPr>
              <w:t>Pull Requests</w:t>
            </w:r>
          </w:p>
        </w:tc>
      </w:tr>
      <w:tr w:rsidR="0001356A">
        <w:tc>
          <w:tcPr>
            <w:tcW w:w="2340" w:type="dxa"/>
          </w:tcPr>
          <w:p w:rsidR="0001356A" w:rsidRDefault="00AD515F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01356A" w:rsidRDefault="00AD515F">
            <w:pPr>
              <w:jc w:val="center"/>
            </w:pPr>
            <w:r>
              <w:t>2</w:t>
            </w:r>
          </w:p>
        </w:tc>
      </w:tr>
    </w:tbl>
    <w:p w:rsidR="0001356A" w:rsidRDefault="00AD515F">
      <w:pPr>
        <w:pStyle w:val="Heading1"/>
      </w:pPr>
      <w:r>
        <w:t>Conclusion</w:t>
      </w:r>
    </w:p>
    <w:p w:rsidR="0001356A" w:rsidRDefault="00AD515F">
      <w:r>
        <w:rPr>
          <w:b/>
        </w:rPr>
        <w:t>Achievements</w:t>
      </w:r>
    </w:p>
    <w:p w:rsidR="0001356A" w:rsidRDefault="00AD515F">
      <w:pPr>
        <w:pStyle w:val="ListBullet"/>
      </w:pPr>
      <w:r>
        <w:t>Successfully implemented Git version control system</w:t>
      </w:r>
    </w:p>
    <w:p w:rsidR="0001356A" w:rsidRDefault="00AD515F">
      <w:pPr>
        <w:pStyle w:val="ListBullet"/>
      </w:pPr>
      <w:r>
        <w:t>Mastered branch creation and management</w:t>
      </w:r>
    </w:p>
    <w:p w:rsidR="0001356A" w:rsidRDefault="00AD515F">
      <w:pPr>
        <w:pStyle w:val="ListBullet"/>
      </w:pPr>
      <w:r>
        <w:t>Learned pull request workflow and collaboration</w:t>
      </w:r>
    </w:p>
    <w:p w:rsidR="0001356A" w:rsidRDefault="00AD515F">
      <w:pPr>
        <w:pStyle w:val="ListBullet"/>
      </w:pPr>
      <w:r>
        <w:t>Gained practical experience with GitHub</w:t>
      </w:r>
    </w:p>
    <w:p w:rsidR="0001356A" w:rsidRDefault="00AD515F">
      <w:r>
        <w:rPr>
          <w:b/>
        </w:rPr>
        <w:t>Learning Outcomes</w:t>
      </w:r>
    </w:p>
    <w:p w:rsidR="0001356A" w:rsidRDefault="00AD515F">
      <w:pPr>
        <w:pStyle w:val="ListBullet"/>
      </w:pPr>
      <w:r>
        <w:t>Understanding of modern version co</w:t>
      </w:r>
      <w:r>
        <w:t>ntrol practices</w:t>
      </w:r>
    </w:p>
    <w:p w:rsidR="0001356A" w:rsidRDefault="00AD515F">
      <w:pPr>
        <w:pStyle w:val="ListBullet"/>
      </w:pPr>
      <w:r>
        <w:t>Proficiency in Git commands and operations</w:t>
      </w:r>
    </w:p>
    <w:p w:rsidR="0001356A" w:rsidRDefault="00AD515F">
      <w:pPr>
        <w:pStyle w:val="ListBullet"/>
      </w:pPr>
      <w:r>
        <w:t>Experience with collaborative development workflows</w:t>
      </w:r>
    </w:p>
    <w:p w:rsidR="0001356A" w:rsidRDefault="00AD515F">
      <w:pPr>
        <w:pStyle w:val="ListBullet"/>
      </w:pPr>
      <w:r>
        <w:t>Knowledge of professional Git branching strategies</w:t>
      </w:r>
    </w:p>
    <w:sectPr w:rsidR="0001356A" w:rsidSect="000346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356A"/>
    <w:rsid w:val="00034616"/>
    <w:rsid w:val="0006063C"/>
    <w:rsid w:val="0015074B"/>
    <w:rsid w:val="0029639D"/>
    <w:rsid w:val="002E6D5C"/>
    <w:rsid w:val="00326F90"/>
    <w:rsid w:val="00AA1D8D"/>
    <w:rsid w:val="00AD51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9B4B62-5DBA-4459-B350-04779B05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5FFD4-F008-4DFD-BFB6-AD432826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2025-06-01T09:34:00Z</dcterms:created>
  <dcterms:modified xsi:type="dcterms:W3CDTF">2025-06-01T09:37:00Z</dcterms:modified>
  <cp:category/>
</cp:coreProperties>
</file>